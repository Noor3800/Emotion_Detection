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AF5F9" w14:textId="77777777" w:rsidR="004532F2" w:rsidRDefault="004532F2">
      <w:pPr>
        <w:pStyle w:val="Title"/>
      </w:pPr>
    </w:p>
    <w:p w14:paraId="2580D228" w14:textId="045FD33E" w:rsidR="004532F2" w:rsidRDefault="004532F2" w:rsidP="004532F2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</w:rPr>
        <w:drawing>
          <wp:inline distT="0" distB="0" distL="0" distR="0" wp14:anchorId="3F0BE582" wp14:editId="3A6FCB59">
            <wp:extent cx="2143125" cy="2133600"/>
            <wp:effectExtent l="0" t="0" r="9525" b="0"/>
            <wp:docPr id="1409044881" name="Picture 1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44881" name="Picture 1" descr="A logo of a universit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13B4" w14:textId="77777777" w:rsidR="004532F2" w:rsidRDefault="004532F2">
      <w:pPr>
        <w:pStyle w:val="Title"/>
      </w:pPr>
    </w:p>
    <w:p w14:paraId="76524DD5" w14:textId="4E80E27C" w:rsidR="00320BBD" w:rsidRPr="00320BBD" w:rsidRDefault="004532F2" w:rsidP="00320BBD">
      <w:pPr>
        <w:pStyle w:val="Title"/>
        <w:jc w:val="center"/>
      </w:pPr>
      <w:r>
        <w:t>COMSATS University Islamabad, Lahore campus</w:t>
      </w:r>
    </w:p>
    <w:p w14:paraId="6A79E749" w14:textId="77777777" w:rsidR="004532F2" w:rsidRDefault="004532F2">
      <w:pPr>
        <w:pStyle w:val="Title"/>
      </w:pPr>
    </w:p>
    <w:p w14:paraId="6F15E3E8" w14:textId="77777777" w:rsidR="004532F2" w:rsidRDefault="004532F2">
      <w:pPr>
        <w:pStyle w:val="Title"/>
      </w:pPr>
    </w:p>
    <w:p w14:paraId="4FC53C50" w14:textId="318D7518" w:rsidR="004532F2" w:rsidRPr="00320BBD" w:rsidRDefault="004532F2" w:rsidP="00320BBD">
      <w:pPr>
        <w:pStyle w:val="Title"/>
      </w:pPr>
      <w:r w:rsidRPr="00320BBD">
        <w:t>Submitted by:</w:t>
      </w:r>
    </w:p>
    <w:p w14:paraId="7475F553" w14:textId="46B820ED" w:rsidR="004532F2" w:rsidRDefault="004532F2" w:rsidP="004532F2">
      <w:r>
        <w:t>Mubbara Majid (SP23-BAI-027)</w:t>
      </w:r>
    </w:p>
    <w:p w14:paraId="58A03B7B" w14:textId="5CEF9950" w:rsidR="004532F2" w:rsidRDefault="004532F2" w:rsidP="004532F2">
      <w:r>
        <w:t>Noor Fatima (SP23-BAI-046)</w:t>
      </w:r>
    </w:p>
    <w:p w14:paraId="66C38229" w14:textId="2C1F84ED" w:rsidR="004532F2" w:rsidRDefault="004532F2" w:rsidP="00320BBD">
      <w:pPr>
        <w:pStyle w:val="Title"/>
      </w:pPr>
      <w:r>
        <w:t>Submitted to:</w:t>
      </w:r>
    </w:p>
    <w:p w14:paraId="0B287F60" w14:textId="33D1D7CC" w:rsidR="004532F2" w:rsidRDefault="00320BBD" w:rsidP="004532F2">
      <w:r>
        <w:t>Sir Zeeshan Gillani</w:t>
      </w:r>
    </w:p>
    <w:p w14:paraId="6EE5FA80" w14:textId="77777777" w:rsidR="00320BBD" w:rsidRDefault="00320BBD" w:rsidP="004532F2"/>
    <w:p w14:paraId="6D9838DE" w14:textId="77777777" w:rsidR="005022C8" w:rsidRDefault="005022C8">
      <w:pPr>
        <w:pStyle w:val="Title"/>
      </w:pPr>
    </w:p>
    <w:p w14:paraId="28D04AAF" w14:textId="4E1743FE" w:rsidR="004532F2" w:rsidRDefault="005022C8">
      <w:pPr>
        <w:pStyle w:val="Title"/>
      </w:pPr>
      <w:r>
        <w:lastRenderedPageBreak/>
        <w:t>EMOTION DETECTION Using CNN-LSTM</w:t>
      </w:r>
    </w:p>
    <w:p w14:paraId="114AA30C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import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proofErr w:type="spell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numpy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as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np</w:t>
      </w:r>
    </w:p>
    <w:p w14:paraId="775DBA5B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import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pandas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as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pd</w:t>
      </w:r>
    </w:p>
    <w:p w14:paraId="61C31B55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import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matplotlib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pyplot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as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plt</w:t>
      </w:r>
      <w:proofErr w:type="spellEnd"/>
    </w:p>
    <w:p w14:paraId="14FC89D6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import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os</w:t>
      </w:r>
      <w:proofErr w:type="spellEnd"/>
    </w:p>
    <w:p w14:paraId="3740972E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43F4A1A4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 xml:space="preserve">"""# Data Loading and </w:t>
      </w:r>
      <w:proofErr w:type="spellStart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analyzing</w:t>
      </w:r>
      <w:proofErr w:type="spellEnd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"""</w:t>
      </w:r>
    </w:p>
    <w:p w14:paraId="1AE9F9EE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1D25E1C6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df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= 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pd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read</w:t>
      </w:r>
      <w:proofErr w:type="gramEnd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_parquet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"/content/train-00000-of-00001.parquet"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51533941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00C841AB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df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head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r w:rsidRPr="00025CBD">
        <w:rPr>
          <w:rFonts w:ascii="Consolas" w:eastAsia="Times New Roman" w:hAnsi="Consolas" w:cs="Times New Roman"/>
          <w:color w:val="B5CEA8"/>
          <w:sz w:val="21"/>
          <w:szCs w:val="21"/>
          <w:lang w:val="en-AS" w:eastAsia="en-AS"/>
        </w:rPr>
        <w:t>5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1D8BE270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1A7AA7B3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print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spellStart"/>
      <w:proofErr w:type="gramEnd"/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f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'Number</w:t>
      </w:r>
      <w:proofErr w:type="spellEnd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 xml:space="preserve"> of rows: 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{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df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DADADA"/>
          <w:sz w:val="21"/>
          <w:szCs w:val="21"/>
          <w:lang w:val="en-AS" w:eastAsia="en-AS"/>
        </w:rPr>
        <w:t>shape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[</w:t>
      </w:r>
      <w:r w:rsidRPr="00025CBD">
        <w:rPr>
          <w:rFonts w:ascii="Consolas" w:eastAsia="Times New Roman" w:hAnsi="Consolas" w:cs="Times New Roman"/>
          <w:color w:val="B5CEA8"/>
          <w:sz w:val="21"/>
          <w:szCs w:val="21"/>
          <w:lang w:val="en-AS" w:eastAsia="en-AS"/>
        </w:rPr>
        <w:t>0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]}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6E80482B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print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spellStart"/>
      <w:proofErr w:type="gramEnd"/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f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'Number</w:t>
      </w:r>
      <w:proofErr w:type="spellEnd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 xml:space="preserve"> of columns: 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{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df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DADADA"/>
          <w:sz w:val="21"/>
          <w:szCs w:val="21"/>
          <w:lang w:val="en-AS" w:eastAsia="en-AS"/>
        </w:rPr>
        <w:t>shape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[</w:t>
      </w:r>
      <w:r w:rsidRPr="00025CBD">
        <w:rPr>
          <w:rFonts w:ascii="Consolas" w:eastAsia="Times New Roman" w:hAnsi="Consolas" w:cs="Times New Roman"/>
          <w:color w:val="B5CEA8"/>
          <w:sz w:val="21"/>
          <w:szCs w:val="21"/>
          <w:lang w:val="en-AS" w:eastAsia="en-AS"/>
        </w:rPr>
        <w:t>1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]}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4A5D7C6A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7F7AC832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df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[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'label'</w:t>
      </w:r>
      <w:proofErr w:type="gram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].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unique</w:t>
      </w:r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()</w:t>
      </w:r>
    </w:p>
    <w:p w14:paraId="245F1044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6DFFBBF8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"""This is a 6-class problem."""</w:t>
      </w:r>
    </w:p>
    <w:p w14:paraId="06DB0CF0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1C8BFFC6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label_counts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= 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df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[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'label'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].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value_</w:t>
      </w:r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counts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41E00554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display(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label_counts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4A393C69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10CF5A45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"""# Data Preprocessing</w:t>
      </w:r>
    </w:p>
    <w:p w14:paraId="7DC6BF89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4CAEECFF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## Check Missing and Duplicate values</w:t>
      </w:r>
    </w:p>
    <w:p w14:paraId="6DC6C0C9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"""</w:t>
      </w:r>
    </w:p>
    <w:p w14:paraId="7CDECA2A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09FEA3DF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df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isnull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gram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sum</w:t>
      </w:r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()</w:t>
      </w:r>
    </w:p>
    <w:p w14:paraId="08E16A2C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4AB2CA63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print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gramEnd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'Duplicates: 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df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duplicated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gram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sum</w:t>
      </w:r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())</w:t>
      </w:r>
    </w:p>
    <w:p w14:paraId="480B1ED7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6DAB0701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df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= 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df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drop</w:t>
      </w:r>
      <w:proofErr w:type="gramEnd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_</w:t>
      </w:r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duplicates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55389697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76F607FA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print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gramEnd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"Duplicates remaining:"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df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duplicated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gram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sum</w:t>
      </w:r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())</w:t>
      </w:r>
    </w:p>
    <w:p w14:paraId="579CFBF4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3C7A9C7A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"""## Lowercasing"""</w:t>
      </w:r>
    </w:p>
    <w:p w14:paraId="46D1D02F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7A2C6912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df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[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'text'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] = 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df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[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'text'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].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DADADA"/>
          <w:sz w:val="21"/>
          <w:szCs w:val="21"/>
          <w:lang w:val="en-AS" w:eastAsia="en-AS"/>
        </w:rPr>
        <w:t>str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lower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()</w:t>
      </w:r>
    </w:p>
    <w:p w14:paraId="14C7DB1E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522DBFE0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df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DADADA"/>
          <w:sz w:val="21"/>
          <w:szCs w:val="21"/>
          <w:lang w:val="en-AS" w:eastAsia="en-AS"/>
        </w:rPr>
        <w:t>loc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[</w:t>
      </w:r>
      <w:proofErr w:type="gramEnd"/>
      <w:r w:rsidRPr="00025CBD">
        <w:rPr>
          <w:rFonts w:ascii="Consolas" w:eastAsia="Times New Roman" w:hAnsi="Consolas" w:cs="Times New Roman"/>
          <w:color w:val="B5CEA8"/>
          <w:sz w:val="21"/>
          <w:szCs w:val="21"/>
          <w:lang w:val="en-AS" w:eastAsia="en-AS"/>
        </w:rPr>
        <w:t>4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, [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'text'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]]</w:t>
      </w:r>
    </w:p>
    <w:p w14:paraId="4026D422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2CA4FB70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"""## Remove unnecessary elements"""</w:t>
      </w:r>
    </w:p>
    <w:p w14:paraId="504EBE6B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77EBFAB1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import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re</w:t>
      </w:r>
    </w:p>
    <w:p w14:paraId="32FD40C1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38A9E7AF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def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clean_text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text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):</w:t>
      </w:r>
    </w:p>
    <w:p w14:paraId="6929E78F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    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text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= 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re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sub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spellStart"/>
      <w:proofErr w:type="gramEnd"/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r</w:t>
      </w:r>
      <w:r w:rsidRPr="00025CBD">
        <w:rPr>
          <w:rFonts w:ascii="Consolas" w:eastAsia="Times New Roman" w:hAnsi="Consolas" w:cs="Times New Roman"/>
          <w:color w:val="D16969"/>
          <w:sz w:val="21"/>
          <w:szCs w:val="21"/>
          <w:lang w:val="en-AS" w:eastAsia="en-AS"/>
        </w:rPr>
        <w:t>"http</w:t>
      </w:r>
      <w:proofErr w:type="spellEnd"/>
      <w:r w:rsidRPr="00025CBD">
        <w:rPr>
          <w:rFonts w:ascii="Consolas" w:eastAsia="Times New Roman" w:hAnsi="Consolas" w:cs="Times New Roman"/>
          <w:color w:val="D16969"/>
          <w:sz w:val="21"/>
          <w:szCs w:val="21"/>
          <w:lang w:val="en-AS" w:eastAsia="en-AS"/>
        </w:rPr>
        <w:t>\S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+|</w:t>
      </w:r>
      <w:r w:rsidRPr="00025CBD">
        <w:rPr>
          <w:rFonts w:ascii="Consolas" w:eastAsia="Times New Roman" w:hAnsi="Consolas" w:cs="Times New Roman"/>
          <w:color w:val="D16969"/>
          <w:sz w:val="21"/>
          <w:szCs w:val="21"/>
          <w:lang w:val="en-AS" w:eastAsia="en-AS"/>
        </w:rPr>
        <w:t>www\S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+|</w:t>
      </w:r>
      <w:r w:rsidRPr="00025CBD">
        <w:rPr>
          <w:rFonts w:ascii="Consolas" w:eastAsia="Times New Roman" w:hAnsi="Consolas" w:cs="Times New Roman"/>
          <w:color w:val="D16969"/>
          <w:sz w:val="21"/>
          <w:szCs w:val="21"/>
          <w:lang w:val="en-AS" w:eastAsia="en-AS"/>
        </w:rPr>
        <w:t>https\S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+</w:t>
      </w:r>
      <w:r w:rsidRPr="00025CBD">
        <w:rPr>
          <w:rFonts w:ascii="Consolas" w:eastAsia="Times New Roman" w:hAnsi="Consolas" w:cs="Times New Roman"/>
          <w:color w:val="D16969"/>
          <w:sz w:val="21"/>
          <w:szCs w:val="21"/>
          <w:lang w:val="en-AS" w:eastAsia="en-AS"/>
        </w:rPr>
        <w:t>"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text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flags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re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DADADA"/>
          <w:sz w:val="21"/>
          <w:szCs w:val="21"/>
          <w:lang w:val="en-AS" w:eastAsia="en-AS"/>
        </w:rPr>
        <w:t>MULTILINE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  </w:t>
      </w:r>
      <w:r w:rsidRPr="00025CBD">
        <w:rPr>
          <w:rFonts w:ascii="Consolas" w:eastAsia="Times New Roman" w:hAnsi="Consolas" w:cs="Times New Roman"/>
          <w:color w:val="6A9955"/>
          <w:sz w:val="21"/>
          <w:szCs w:val="21"/>
          <w:lang w:val="en-AS" w:eastAsia="en-AS"/>
        </w:rPr>
        <w:t>#</w:t>
      </w:r>
      <w:proofErr w:type="gramEnd"/>
      <w:r w:rsidRPr="00025CBD">
        <w:rPr>
          <w:rFonts w:ascii="Consolas" w:eastAsia="Times New Roman" w:hAnsi="Consolas" w:cs="Times New Roman"/>
          <w:color w:val="6A9955"/>
          <w:sz w:val="21"/>
          <w:szCs w:val="21"/>
          <w:lang w:val="en-AS" w:eastAsia="en-AS"/>
        </w:rPr>
        <w:t xml:space="preserve"> Remove URLs</w:t>
      </w:r>
    </w:p>
    <w:p w14:paraId="07A541A1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    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text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= 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re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sub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gramEnd"/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r</w:t>
      </w:r>
      <w:r w:rsidRPr="00025CBD">
        <w:rPr>
          <w:rFonts w:ascii="Consolas" w:eastAsia="Times New Roman" w:hAnsi="Consolas" w:cs="Times New Roman"/>
          <w:color w:val="D16969"/>
          <w:sz w:val="21"/>
          <w:szCs w:val="21"/>
          <w:lang w:val="en-AS" w:eastAsia="en-AS"/>
        </w:rPr>
        <w:t>'@\w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+|</w:t>
      </w:r>
      <w:r w:rsidRPr="00025CBD">
        <w:rPr>
          <w:rFonts w:ascii="Consolas" w:eastAsia="Times New Roman" w:hAnsi="Consolas" w:cs="Times New Roman"/>
          <w:color w:val="D16969"/>
          <w:sz w:val="21"/>
          <w:szCs w:val="21"/>
          <w:lang w:val="en-AS" w:eastAsia="en-AS"/>
        </w:rPr>
        <w:t>#\w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+</w:t>
      </w:r>
      <w:r w:rsidRPr="00025CBD">
        <w:rPr>
          <w:rFonts w:ascii="Consolas" w:eastAsia="Times New Roman" w:hAnsi="Consolas" w:cs="Times New Roman"/>
          <w:color w:val="D16969"/>
          <w:sz w:val="21"/>
          <w:szCs w:val="21"/>
          <w:lang w:val="en-AS" w:eastAsia="en-AS"/>
        </w:rPr>
        <w:t>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proofErr w:type="gramStart"/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text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)   </w:t>
      </w:r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 </w:t>
      </w:r>
      <w:r w:rsidRPr="00025CBD">
        <w:rPr>
          <w:rFonts w:ascii="Consolas" w:eastAsia="Times New Roman" w:hAnsi="Consolas" w:cs="Times New Roman"/>
          <w:color w:val="6A9955"/>
          <w:sz w:val="21"/>
          <w:szCs w:val="21"/>
          <w:lang w:val="en-AS" w:eastAsia="en-AS"/>
        </w:rPr>
        <w:t># Remove mentions and hashtags</w:t>
      </w:r>
    </w:p>
    <w:p w14:paraId="69D36772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    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text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= 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re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sub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r</w:t>
      </w:r>
      <w:r w:rsidRPr="00025CBD">
        <w:rPr>
          <w:rFonts w:ascii="Consolas" w:eastAsia="Times New Roman" w:hAnsi="Consolas" w:cs="Times New Roman"/>
          <w:color w:val="D16969"/>
          <w:sz w:val="21"/>
          <w:szCs w:val="21"/>
          <w:lang w:val="en-AS" w:eastAsia="en-AS"/>
        </w:rPr>
        <w:t>'[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^</w:t>
      </w:r>
      <w:r w:rsidRPr="00025CBD">
        <w:rPr>
          <w:rFonts w:ascii="Consolas" w:eastAsia="Times New Roman" w:hAnsi="Consolas" w:cs="Times New Roman"/>
          <w:color w:val="D16969"/>
          <w:sz w:val="21"/>
          <w:szCs w:val="21"/>
          <w:lang w:val="en-AS" w:eastAsia="en-AS"/>
        </w:rPr>
        <w:t>A-Za-z\s]'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proofErr w:type="gramStart"/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text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  </w:t>
      </w:r>
      <w:r w:rsidRPr="00025CBD">
        <w:rPr>
          <w:rFonts w:ascii="Consolas" w:eastAsia="Times New Roman" w:hAnsi="Consolas" w:cs="Times New Roman"/>
          <w:color w:val="6A9955"/>
          <w:sz w:val="21"/>
          <w:szCs w:val="21"/>
          <w:lang w:val="en-AS" w:eastAsia="en-AS"/>
        </w:rPr>
        <w:t>#</w:t>
      </w:r>
      <w:proofErr w:type="gramEnd"/>
      <w:r w:rsidRPr="00025CBD">
        <w:rPr>
          <w:rFonts w:ascii="Consolas" w:eastAsia="Times New Roman" w:hAnsi="Consolas" w:cs="Times New Roman"/>
          <w:color w:val="6A9955"/>
          <w:sz w:val="21"/>
          <w:szCs w:val="21"/>
          <w:lang w:val="en-AS" w:eastAsia="en-AS"/>
        </w:rPr>
        <w:t xml:space="preserve"> Remove punctuations and numbers</w:t>
      </w:r>
    </w:p>
    <w:p w14:paraId="6E3475D3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    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text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= 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re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sub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gramEnd"/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r</w:t>
      </w:r>
      <w:r w:rsidRPr="00025CBD">
        <w:rPr>
          <w:rFonts w:ascii="Consolas" w:eastAsia="Times New Roman" w:hAnsi="Consolas" w:cs="Times New Roman"/>
          <w:color w:val="D16969"/>
          <w:sz w:val="21"/>
          <w:szCs w:val="21"/>
          <w:lang w:val="en-AS" w:eastAsia="en-AS"/>
        </w:rPr>
        <w:t>'\s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+</w:t>
      </w:r>
      <w:r w:rsidRPr="00025CBD">
        <w:rPr>
          <w:rFonts w:ascii="Consolas" w:eastAsia="Times New Roman" w:hAnsi="Consolas" w:cs="Times New Roman"/>
          <w:color w:val="D16969"/>
          <w:sz w:val="21"/>
          <w:szCs w:val="21"/>
          <w:lang w:val="en-AS" w:eastAsia="en-AS"/>
        </w:rPr>
        <w:t>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 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proofErr w:type="gramStart"/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text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  </w:t>
      </w:r>
      <w:r w:rsidRPr="00025CBD">
        <w:rPr>
          <w:rFonts w:ascii="Consolas" w:eastAsia="Times New Roman" w:hAnsi="Consolas" w:cs="Times New Roman"/>
          <w:color w:val="6A9955"/>
          <w:sz w:val="21"/>
          <w:szCs w:val="21"/>
          <w:lang w:val="en-AS" w:eastAsia="en-AS"/>
        </w:rPr>
        <w:t>#</w:t>
      </w:r>
      <w:proofErr w:type="gramEnd"/>
      <w:r w:rsidRPr="00025CBD">
        <w:rPr>
          <w:rFonts w:ascii="Consolas" w:eastAsia="Times New Roman" w:hAnsi="Consolas" w:cs="Times New Roman"/>
          <w:color w:val="6A9955"/>
          <w:sz w:val="21"/>
          <w:szCs w:val="21"/>
          <w:lang w:val="en-AS" w:eastAsia="en-AS"/>
        </w:rPr>
        <w:t xml:space="preserve"> Remove extra spaces</w:t>
      </w:r>
    </w:p>
    <w:p w14:paraId="6D9911B1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    </w:t>
      </w: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return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text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strip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()</w:t>
      </w:r>
    </w:p>
    <w:p w14:paraId="24489ED3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1101D14F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df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[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'text'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] = 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df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[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'text'</w:t>
      </w:r>
      <w:proofErr w:type="gram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].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apply</w:t>
      </w:r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clean_text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0DC77036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3728770C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"""## Stop words removal"""</w:t>
      </w:r>
    </w:p>
    <w:p w14:paraId="266BE060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138B94A0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import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nltk</w:t>
      </w:r>
      <w:proofErr w:type="spellEnd"/>
    </w:p>
    <w:p w14:paraId="6CD1781E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from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nltk.corpus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import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proofErr w:type="spell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stopwords</w:t>
      </w:r>
      <w:proofErr w:type="spellEnd"/>
    </w:p>
    <w:p w14:paraId="3AFA075E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24F96D5A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nltk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.download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</w:t>
      </w:r>
      <w:proofErr w:type="spellStart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stopwords</w:t>
      </w:r>
      <w:proofErr w:type="spellEnd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0FE4E51F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5B369E6B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stop_words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= 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stopwords.words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</w:t>
      </w:r>
      <w:proofErr w:type="spellStart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english</w:t>
      </w:r>
      <w:proofErr w:type="spellEnd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596845A3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10446518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df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[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'text'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] = 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df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[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'text'</w:t>
      </w:r>
      <w:proofErr w:type="gram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].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apply</w:t>
      </w:r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lambda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x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: 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 xml:space="preserve">' </w:t>
      </w:r>
      <w:proofErr w:type="gramStart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join</w:t>
      </w:r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([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word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for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word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in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x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.split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() </w:t>
      </w: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if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word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not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in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(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stop_words</w:t>
      </w:r>
      <w:proofErr w:type="spellEnd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)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]))</w:t>
      </w:r>
    </w:p>
    <w:p w14:paraId="2AE70C42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7CCDFED7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df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head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r w:rsidRPr="00025CBD">
        <w:rPr>
          <w:rFonts w:ascii="Consolas" w:eastAsia="Times New Roman" w:hAnsi="Consolas" w:cs="Times New Roman"/>
          <w:color w:val="B5CEA8"/>
          <w:sz w:val="21"/>
          <w:szCs w:val="21"/>
          <w:lang w:val="en-AS" w:eastAsia="en-AS"/>
        </w:rPr>
        <w:t>5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05B66729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41A0367C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"""## Check class imbalance"""</w:t>
      </w:r>
    </w:p>
    <w:p w14:paraId="3A56FB6E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35F87045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df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[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'label'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].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value_counts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gram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).</w:t>
      </w:r>
      <w:r w:rsidRPr="00025CBD">
        <w:rPr>
          <w:rFonts w:ascii="Consolas" w:eastAsia="Times New Roman" w:hAnsi="Consolas" w:cs="Times New Roman"/>
          <w:color w:val="DADADA"/>
          <w:sz w:val="21"/>
          <w:szCs w:val="21"/>
          <w:lang w:val="en-AS" w:eastAsia="en-AS"/>
        </w:rPr>
        <w:t>plot</w:t>
      </w:r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kind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'bar'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16F7E195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3E95D4CA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"""The lowest class has ~10X fewer samples than the top class — this will bias the model toward the majority classes, lowering F1-score for minority emotions.</w:t>
      </w:r>
    </w:p>
    <w:p w14:paraId="1511240D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4DA0B1F5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Best way is to tell the model to "care more" about underrepresented classes.</w:t>
      </w:r>
    </w:p>
    <w:p w14:paraId="28D7D66D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7B49E5F1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### Class Weights (Recommended for LSTM/CNN)</w:t>
      </w:r>
    </w:p>
    <w:p w14:paraId="5D07404A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"""</w:t>
      </w:r>
    </w:p>
    <w:p w14:paraId="7A3A4CE4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29A4CA41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from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sklearn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utils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import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class_weight</w:t>
      </w:r>
      <w:proofErr w:type="spellEnd"/>
    </w:p>
    <w:p w14:paraId="31EFEA2B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5BF74332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lastRenderedPageBreak/>
        <w:t>class_weights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= 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class_</w:t>
      </w:r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weight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compute</w:t>
      </w:r>
      <w:proofErr w:type="gramEnd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_class_</w:t>
      </w:r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weight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gramEnd"/>
    </w:p>
    <w:p w14:paraId="37D9AB42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    </w:t>
      </w:r>
      <w:proofErr w:type="spellStart"/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class_weight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'balanced'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,</w:t>
      </w:r>
    </w:p>
    <w:p w14:paraId="348BD181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    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classes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np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.unique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df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[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'label'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]),</w:t>
      </w:r>
    </w:p>
    <w:p w14:paraId="72F1031F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    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y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df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[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'label'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]</w:t>
      </w:r>
    </w:p>
    <w:p w14:paraId="2311C47C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7BAB8536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7E226359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class_weights_dict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= </w:t>
      </w:r>
      <w:proofErr w:type="spellStart"/>
      <w:r w:rsidRPr="00025CBD">
        <w:rPr>
          <w:rFonts w:ascii="Consolas" w:eastAsia="Times New Roman" w:hAnsi="Consolas" w:cs="Times New Roman"/>
          <w:color w:val="4EC9B0"/>
          <w:sz w:val="21"/>
          <w:szCs w:val="21"/>
          <w:lang w:val="en-AS" w:eastAsia="en-AS"/>
        </w:rPr>
        <w:t>dict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r w:rsidRPr="00025CBD">
        <w:rPr>
          <w:rFonts w:ascii="Consolas" w:eastAsia="Times New Roman" w:hAnsi="Consolas" w:cs="Times New Roman"/>
          <w:color w:val="4EC9B0"/>
          <w:sz w:val="21"/>
          <w:szCs w:val="21"/>
          <w:lang w:val="en-AS" w:eastAsia="en-AS"/>
        </w:rPr>
        <w:t>enumerate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class_weights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))</w:t>
      </w:r>
    </w:p>
    <w:p w14:paraId="084A3B8E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22DB718E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 xml:space="preserve">"""The </w:t>
      </w:r>
      <w:proofErr w:type="spellStart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class_weights_dict</w:t>
      </w:r>
      <w:proofErr w:type="spellEnd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 xml:space="preserve"> will be used during </w:t>
      </w:r>
      <w:proofErr w:type="spellStart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model.fit</w:t>
      </w:r>
      <w:proofErr w:type="spellEnd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.</w:t>
      </w:r>
    </w:p>
    <w:p w14:paraId="57A02C8D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36DA0081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## Tokenization and Padding</w:t>
      </w:r>
    </w:p>
    <w:p w14:paraId="64522230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"""</w:t>
      </w:r>
    </w:p>
    <w:p w14:paraId="3DF676A9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33330876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from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tensorflow.keras</w:t>
      </w:r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.preprocessing.text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import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Tokenizer</w:t>
      </w:r>
    </w:p>
    <w:p w14:paraId="47D87341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from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tensorflow.keras</w:t>
      </w:r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proofErr w:type="gram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preprocessing.sequence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import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proofErr w:type="spell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pad_sequences</w:t>
      </w:r>
      <w:proofErr w:type="spellEnd"/>
    </w:p>
    <w:p w14:paraId="55CA5D07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4F5FBC45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MAX_LEN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= </w:t>
      </w:r>
      <w:r w:rsidRPr="00025CBD">
        <w:rPr>
          <w:rFonts w:ascii="Consolas" w:eastAsia="Times New Roman" w:hAnsi="Consolas" w:cs="Times New Roman"/>
          <w:color w:val="B5CEA8"/>
          <w:sz w:val="21"/>
          <w:szCs w:val="21"/>
          <w:lang w:val="en-AS" w:eastAsia="en-AS"/>
        </w:rPr>
        <w:t>150</w:t>
      </w:r>
    </w:p>
    <w:p w14:paraId="26C67E08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VOCAB_SIZE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= </w:t>
      </w:r>
      <w:r w:rsidRPr="00025CBD">
        <w:rPr>
          <w:rFonts w:ascii="Consolas" w:eastAsia="Times New Roman" w:hAnsi="Consolas" w:cs="Times New Roman"/>
          <w:color w:val="B5CEA8"/>
          <w:sz w:val="21"/>
          <w:szCs w:val="21"/>
          <w:lang w:val="en-AS" w:eastAsia="en-AS"/>
        </w:rPr>
        <w:t>10000</w:t>
      </w:r>
    </w:p>
    <w:p w14:paraId="27DDC004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tokenizer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= </w:t>
      </w:r>
      <w:proofErr w:type="gram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Tokenizer(</w:t>
      </w:r>
      <w:proofErr w:type="spellStart"/>
      <w:proofErr w:type="gramEnd"/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num_words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VOCAB_SIZE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proofErr w:type="spellStart"/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oov_token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"&lt;OOV&gt;"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011C1B65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tokenizer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.fit_on_texts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df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[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'text'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])</w:t>
      </w:r>
    </w:p>
    <w:p w14:paraId="2E539F2D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590E3EA4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sequences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= 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tokenizer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.texts</w:t>
      </w:r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_to_sequences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df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[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'text'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])</w:t>
      </w:r>
    </w:p>
    <w:p w14:paraId="1285EEE3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padded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= </w:t>
      </w:r>
      <w:proofErr w:type="spell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pad_</w:t>
      </w:r>
      <w:proofErr w:type="gram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sequences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gramEnd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sequences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proofErr w:type="spellStart"/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maxlen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MAX_LEN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padding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'post'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372A3968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69E9146F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"""## Word2Vec Embedding Matrix"""</w:t>
      </w:r>
    </w:p>
    <w:p w14:paraId="2DC1D55F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00235856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from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google.colab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import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drive</w:t>
      </w:r>
    </w:p>
    <w:p w14:paraId="67007EE8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drive.mount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'/content/drive'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191175CF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4DE13ACC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from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gensim.models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import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proofErr w:type="spell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KeyedVectors</w:t>
      </w:r>
      <w:proofErr w:type="spellEnd"/>
    </w:p>
    <w:p w14:paraId="54999194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model_path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= 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'/content/drive/</w:t>
      </w:r>
      <w:proofErr w:type="spellStart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MyDrive</w:t>
      </w:r>
      <w:proofErr w:type="spellEnd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/GoogleNews-vectors-negative300.bin'</w:t>
      </w:r>
    </w:p>
    <w:p w14:paraId="2272C311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27B23706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w2v_model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= KeyedVectors.load_word2vec_</w:t>
      </w:r>
      <w:proofErr w:type="gram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format(</w:t>
      </w:r>
      <w:proofErr w:type="spellStart"/>
      <w:proofErr w:type="gramEnd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model_path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binary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True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7AF59E78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3BCD51C3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print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w2v_model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[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'king'</w:t>
      </w:r>
      <w:proofErr w:type="gram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])   </w:t>
      </w:r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     </w:t>
      </w:r>
      <w:r w:rsidRPr="00025CBD">
        <w:rPr>
          <w:rFonts w:ascii="Consolas" w:eastAsia="Times New Roman" w:hAnsi="Consolas" w:cs="Times New Roman"/>
          <w:color w:val="6A9955"/>
          <w:sz w:val="21"/>
          <w:szCs w:val="21"/>
          <w:lang w:val="en-AS" w:eastAsia="en-AS"/>
        </w:rPr>
        <w:t># Word embedding vector</w:t>
      </w:r>
    </w:p>
    <w:p w14:paraId="4EC67C88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print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w2v_</w:t>
      </w:r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model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.vector</w:t>
      </w:r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_</w:t>
      </w:r>
      <w:proofErr w:type="gram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size)   </w:t>
      </w:r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  </w:t>
      </w:r>
      <w:r w:rsidRPr="00025CBD">
        <w:rPr>
          <w:rFonts w:ascii="Consolas" w:eastAsia="Times New Roman" w:hAnsi="Consolas" w:cs="Times New Roman"/>
          <w:color w:val="6A9955"/>
          <w:sz w:val="21"/>
          <w:szCs w:val="21"/>
          <w:lang w:val="en-AS" w:eastAsia="en-AS"/>
        </w:rPr>
        <w:t># Should return 300</w:t>
      </w:r>
    </w:p>
    <w:p w14:paraId="2FA44D51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4D36E315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"""Embedding matrix"""</w:t>
      </w:r>
    </w:p>
    <w:p w14:paraId="4DB2817B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541E3841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embedding_dim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= 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w2v_</w:t>
      </w:r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model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.vector</w:t>
      </w:r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_size</w:t>
      </w:r>
    </w:p>
    <w:p w14:paraId="2660F706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word_index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= 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tokenizer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.word</w:t>
      </w:r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_index</w:t>
      </w:r>
      <w:proofErr w:type="spellEnd"/>
    </w:p>
    <w:p w14:paraId="70F159BF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760CF9E8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embedding_matrix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= 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np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.zeros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((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len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word_index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) + </w:t>
      </w:r>
      <w:r w:rsidRPr="00025CBD">
        <w:rPr>
          <w:rFonts w:ascii="Consolas" w:eastAsia="Times New Roman" w:hAnsi="Consolas" w:cs="Times New Roman"/>
          <w:color w:val="B5CEA8"/>
          <w:sz w:val="21"/>
          <w:szCs w:val="21"/>
          <w:lang w:val="en-AS" w:eastAsia="en-AS"/>
        </w:rPr>
        <w:t>1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embedding_dim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))</w:t>
      </w:r>
    </w:p>
    <w:p w14:paraId="6ADC2D7E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1BCA307D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for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word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i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in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word_</w:t>
      </w:r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index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.items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():</w:t>
      </w:r>
    </w:p>
    <w:p w14:paraId="36B2ECAC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lastRenderedPageBreak/>
        <w:t xml:space="preserve">    </w:t>
      </w: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if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word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in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w2v_model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:</w:t>
      </w:r>
    </w:p>
    <w:p w14:paraId="092E6458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        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embedding_matrix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[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i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] = 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w2v_model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[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word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]</w:t>
      </w:r>
    </w:p>
    <w:p w14:paraId="53CC3FFC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5DBF9357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"""## Label Encoding"""</w:t>
      </w:r>
    </w:p>
    <w:p w14:paraId="198466EB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076D17F2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from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keras.utils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import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proofErr w:type="spell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to_categorical</w:t>
      </w:r>
      <w:proofErr w:type="spellEnd"/>
    </w:p>
    <w:p w14:paraId="7F3C58D5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4928CCE1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labels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= </w:t>
      </w:r>
      <w:proofErr w:type="spell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to_categorical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df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[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'label'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])</w:t>
      </w:r>
    </w:p>
    <w:p w14:paraId="3D48A3FD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26C7E8FE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print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gramEnd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"Padded sequences shape:"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padded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.shape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5E422812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print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gramEnd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"Embedding matrix shape:"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embedding_</w:t>
      </w:r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matrix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.shape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2B08258A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print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gramEnd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"Labels shape:"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labels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.shape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7294E14B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5493E2FF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"""# Build and Train model"""</w:t>
      </w:r>
    </w:p>
    <w:p w14:paraId="48782814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44A66021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from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tensorflow.keras</w:t>
      </w:r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.models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import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Sequential</w:t>
      </w:r>
    </w:p>
    <w:p w14:paraId="3DC2BC2A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from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tensorflow.keras</w:t>
      </w:r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.layers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import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Conv1D, MaxPooling1D, LSTM, Bidirectional, </w:t>
      </w:r>
      <w:proofErr w:type="spell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BatchNormalization</w:t>
      </w:r>
      <w:proofErr w:type="spellEnd"/>
    </w:p>
    <w:p w14:paraId="72B9597E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from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tensorflow.keras</w:t>
      </w:r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.optimizers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import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Adam</w:t>
      </w:r>
    </w:p>
    <w:p w14:paraId="4BAB267E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from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sklearn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model</w:t>
      </w:r>
      <w:proofErr w:type="gramEnd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_selection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import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train_test_split</w:t>
      </w:r>
      <w:proofErr w:type="spellEnd"/>
    </w:p>
    <w:p w14:paraId="7FF08304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48DF2916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X_train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X_test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y_train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y_test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= 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train_test_</w:t>
      </w:r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split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gramEnd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padded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labels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proofErr w:type="spellStart"/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test_size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B5CEA8"/>
          <w:sz w:val="21"/>
          <w:szCs w:val="21"/>
          <w:lang w:val="en-AS" w:eastAsia="en-AS"/>
        </w:rPr>
        <w:t>0.2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proofErr w:type="spellStart"/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random_state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B5CEA8"/>
          <w:sz w:val="21"/>
          <w:szCs w:val="21"/>
          <w:lang w:val="en-AS" w:eastAsia="en-AS"/>
        </w:rPr>
        <w:t>42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stratify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labels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34381BEA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6793C190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model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= </w:t>
      </w:r>
      <w:proofErr w:type="gram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Sequential(</w:t>
      </w:r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2A759E2F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model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.add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(Embedding(</w:t>
      </w:r>
      <w:proofErr w:type="gramEnd"/>
    </w:p>
    <w:p w14:paraId="7D4247FD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    </w:t>
      </w:r>
      <w:proofErr w:type="spellStart"/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input_dim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len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word_index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) + </w:t>
      </w:r>
      <w:r w:rsidRPr="00025CBD">
        <w:rPr>
          <w:rFonts w:ascii="Consolas" w:eastAsia="Times New Roman" w:hAnsi="Consolas" w:cs="Times New Roman"/>
          <w:color w:val="B5CEA8"/>
          <w:sz w:val="21"/>
          <w:szCs w:val="21"/>
          <w:lang w:val="en-AS" w:eastAsia="en-AS"/>
        </w:rPr>
        <w:t>1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,</w:t>
      </w:r>
    </w:p>
    <w:p w14:paraId="72D0A9B8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    </w:t>
      </w:r>
      <w:proofErr w:type="spellStart"/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output_dim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embedding_dim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,</w:t>
      </w:r>
    </w:p>
    <w:p w14:paraId="4A0BFEF0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    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weights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=[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embedding_matrix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],</w:t>
      </w:r>
    </w:p>
    <w:p w14:paraId="49402A35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    </w:t>
      </w:r>
      <w:proofErr w:type="spellStart"/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input_length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MAX_LEN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,</w:t>
      </w:r>
    </w:p>
    <w:p w14:paraId="3DA0181C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    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trainable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False</w:t>
      </w:r>
    </w:p>
    <w:p w14:paraId="41C9B061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))</w:t>
      </w:r>
    </w:p>
    <w:p w14:paraId="71805AA4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64224AE0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model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.add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Conv1</w:t>
      </w:r>
      <w:proofErr w:type="gram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D(</w:t>
      </w:r>
      <w:proofErr w:type="gramEnd"/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filters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B5CEA8"/>
          <w:sz w:val="21"/>
          <w:szCs w:val="21"/>
          <w:lang w:val="en-AS" w:eastAsia="en-AS"/>
        </w:rPr>
        <w:t>128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proofErr w:type="spellStart"/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kernel_size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B5CEA8"/>
          <w:sz w:val="21"/>
          <w:szCs w:val="21"/>
          <w:lang w:val="en-AS" w:eastAsia="en-AS"/>
        </w:rPr>
        <w:t>5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activation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</w:t>
      </w:r>
      <w:proofErr w:type="spellStart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relu</w:t>
      </w:r>
      <w:proofErr w:type="spellEnd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padding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'same'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))</w:t>
      </w:r>
    </w:p>
    <w:p w14:paraId="129F529D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model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.add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spell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BatchNormalization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))</w:t>
      </w:r>
    </w:p>
    <w:p w14:paraId="0530FF58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model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.add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MaxPooling1D(</w:t>
      </w:r>
      <w:proofErr w:type="spellStart"/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pool_size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B5CEA8"/>
          <w:sz w:val="21"/>
          <w:szCs w:val="21"/>
          <w:lang w:val="en-AS" w:eastAsia="en-AS"/>
        </w:rPr>
        <w:t>2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))</w:t>
      </w:r>
    </w:p>
    <w:p w14:paraId="43C0902F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model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.add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Conv1</w:t>
      </w:r>
      <w:proofErr w:type="gram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D(</w:t>
      </w:r>
      <w:proofErr w:type="gramEnd"/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filters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B5CEA8"/>
          <w:sz w:val="21"/>
          <w:szCs w:val="21"/>
          <w:lang w:val="en-AS" w:eastAsia="en-AS"/>
        </w:rPr>
        <w:t>64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proofErr w:type="spellStart"/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kernel_size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B5CEA8"/>
          <w:sz w:val="21"/>
          <w:szCs w:val="21"/>
          <w:lang w:val="en-AS" w:eastAsia="en-AS"/>
        </w:rPr>
        <w:t>3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activation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</w:t>
      </w:r>
      <w:proofErr w:type="spellStart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relu</w:t>
      </w:r>
      <w:proofErr w:type="spellEnd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padding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'same'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))</w:t>
      </w:r>
    </w:p>
    <w:p w14:paraId="4D684446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model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.add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spell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BatchNormalization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))</w:t>
      </w:r>
    </w:p>
    <w:p w14:paraId="34100C2B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66AFA62F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model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.add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(Bidirectional(LSTM(</w:t>
      </w:r>
      <w:proofErr w:type="gramEnd"/>
      <w:r w:rsidRPr="00025CBD">
        <w:rPr>
          <w:rFonts w:ascii="Consolas" w:eastAsia="Times New Roman" w:hAnsi="Consolas" w:cs="Times New Roman"/>
          <w:color w:val="B5CEA8"/>
          <w:sz w:val="21"/>
          <w:szCs w:val="21"/>
          <w:lang w:val="en-AS" w:eastAsia="en-AS"/>
        </w:rPr>
        <w:t>64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proofErr w:type="spellStart"/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return_sequences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True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)))</w:t>
      </w:r>
    </w:p>
    <w:p w14:paraId="7B874DBC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model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.add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(Dropout(</w:t>
      </w:r>
      <w:proofErr w:type="gramEnd"/>
      <w:r w:rsidRPr="00025CBD">
        <w:rPr>
          <w:rFonts w:ascii="Consolas" w:eastAsia="Times New Roman" w:hAnsi="Consolas" w:cs="Times New Roman"/>
          <w:color w:val="B5CEA8"/>
          <w:sz w:val="21"/>
          <w:szCs w:val="21"/>
          <w:lang w:val="en-AS" w:eastAsia="en-AS"/>
        </w:rPr>
        <w:t>0.5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))</w:t>
      </w:r>
    </w:p>
    <w:p w14:paraId="10BE1E62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model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.add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(Bidirectional(LSTM(</w:t>
      </w:r>
      <w:proofErr w:type="gramEnd"/>
      <w:r w:rsidRPr="00025CBD">
        <w:rPr>
          <w:rFonts w:ascii="Consolas" w:eastAsia="Times New Roman" w:hAnsi="Consolas" w:cs="Times New Roman"/>
          <w:color w:val="B5CEA8"/>
          <w:sz w:val="21"/>
          <w:szCs w:val="21"/>
          <w:lang w:val="en-AS" w:eastAsia="en-AS"/>
        </w:rPr>
        <w:t>32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)))</w:t>
      </w:r>
    </w:p>
    <w:p w14:paraId="68A05D75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model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.add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(Dropout(</w:t>
      </w:r>
      <w:proofErr w:type="gramEnd"/>
      <w:r w:rsidRPr="00025CBD">
        <w:rPr>
          <w:rFonts w:ascii="Consolas" w:eastAsia="Times New Roman" w:hAnsi="Consolas" w:cs="Times New Roman"/>
          <w:color w:val="B5CEA8"/>
          <w:sz w:val="21"/>
          <w:szCs w:val="21"/>
          <w:lang w:val="en-AS" w:eastAsia="en-AS"/>
        </w:rPr>
        <w:t>0.5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))</w:t>
      </w:r>
    </w:p>
    <w:p w14:paraId="6B2E32C2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665E33D6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model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.add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(Dense(</w:t>
      </w:r>
      <w:proofErr w:type="gramEnd"/>
      <w:r w:rsidRPr="00025CBD">
        <w:rPr>
          <w:rFonts w:ascii="Consolas" w:eastAsia="Times New Roman" w:hAnsi="Consolas" w:cs="Times New Roman"/>
          <w:color w:val="B5CEA8"/>
          <w:sz w:val="21"/>
          <w:szCs w:val="21"/>
          <w:lang w:val="en-AS" w:eastAsia="en-AS"/>
        </w:rPr>
        <w:t>64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activation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</w:t>
      </w:r>
      <w:proofErr w:type="spellStart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relu</w:t>
      </w:r>
      <w:proofErr w:type="spellEnd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))</w:t>
      </w:r>
    </w:p>
    <w:p w14:paraId="46F78038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model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.add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(Dense(</w:t>
      </w:r>
      <w:proofErr w:type="gramEnd"/>
      <w:r w:rsidRPr="00025CBD">
        <w:rPr>
          <w:rFonts w:ascii="Consolas" w:eastAsia="Times New Roman" w:hAnsi="Consolas" w:cs="Times New Roman"/>
          <w:color w:val="B5CEA8"/>
          <w:sz w:val="21"/>
          <w:szCs w:val="21"/>
          <w:lang w:val="en-AS" w:eastAsia="en-AS"/>
        </w:rPr>
        <w:t>32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activation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</w:t>
      </w:r>
      <w:proofErr w:type="spellStart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relu</w:t>
      </w:r>
      <w:proofErr w:type="spellEnd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))</w:t>
      </w:r>
    </w:p>
    <w:p w14:paraId="1FFEB844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model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.add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spell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BatchNormalization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))</w:t>
      </w:r>
    </w:p>
    <w:p w14:paraId="09EFCCF7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model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.add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(Dense(</w:t>
      </w:r>
      <w:proofErr w:type="gramEnd"/>
      <w:r w:rsidRPr="00025CBD">
        <w:rPr>
          <w:rFonts w:ascii="Consolas" w:eastAsia="Times New Roman" w:hAnsi="Consolas" w:cs="Times New Roman"/>
          <w:color w:val="B5CEA8"/>
          <w:sz w:val="21"/>
          <w:szCs w:val="21"/>
          <w:lang w:val="en-AS" w:eastAsia="en-AS"/>
        </w:rPr>
        <w:t>6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activation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</w:t>
      </w:r>
      <w:proofErr w:type="spellStart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softmax</w:t>
      </w:r>
      <w:proofErr w:type="spellEnd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))</w:t>
      </w:r>
    </w:p>
    <w:p w14:paraId="4F96E56A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6AEBEA7F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model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.compile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loss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</w:t>
      </w:r>
      <w:proofErr w:type="spellStart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categorical_crossentropy</w:t>
      </w:r>
      <w:proofErr w:type="spellEnd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,</w:t>
      </w:r>
    </w:p>
    <w:p w14:paraId="779005EA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              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optimizer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=Adam(</w:t>
      </w:r>
      <w:proofErr w:type="spellStart"/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learning_rate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B5CEA8"/>
          <w:sz w:val="21"/>
          <w:szCs w:val="21"/>
          <w:lang w:val="en-AS" w:eastAsia="en-AS"/>
        </w:rPr>
        <w:t>0.001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),</w:t>
      </w:r>
    </w:p>
    <w:p w14:paraId="6B3FE4E8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              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metrics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=[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'accuracy'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])</w:t>
      </w:r>
    </w:p>
    <w:p w14:paraId="0D3D7EB6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0B32CB49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model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.summary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()</w:t>
      </w:r>
    </w:p>
    <w:p w14:paraId="36AD67B7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3570BA29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history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= 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model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.fit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gramEnd"/>
    </w:p>
    <w:p w14:paraId="40A29933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    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X_train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y_train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,</w:t>
      </w:r>
    </w:p>
    <w:p w14:paraId="38DC1F5B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    </w:t>
      </w:r>
      <w:proofErr w:type="spellStart"/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validation_data</w:t>
      </w:r>
      <w:proofErr w:type="spellEnd"/>
      <w:proofErr w:type="gram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=(</w:t>
      </w:r>
      <w:proofErr w:type="spellStart"/>
      <w:proofErr w:type="gramEnd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X_test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y_test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),</w:t>
      </w:r>
    </w:p>
    <w:p w14:paraId="6FABBA20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    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epochs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B5CEA8"/>
          <w:sz w:val="21"/>
          <w:szCs w:val="21"/>
          <w:lang w:val="en-AS" w:eastAsia="en-AS"/>
        </w:rPr>
        <w:t>10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,</w:t>
      </w:r>
    </w:p>
    <w:p w14:paraId="2A105630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    </w:t>
      </w:r>
      <w:proofErr w:type="spellStart"/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batch_size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B5CEA8"/>
          <w:sz w:val="21"/>
          <w:szCs w:val="21"/>
          <w:lang w:val="en-AS" w:eastAsia="en-AS"/>
        </w:rPr>
        <w:t>128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,</w:t>
      </w:r>
    </w:p>
    <w:p w14:paraId="4FC72CF4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    </w:t>
      </w:r>
      <w:proofErr w:type="spellStart"/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class_weight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class_weights_dict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,</w:t>
      </w:r>
    </w:p>
    <w:p w14:paraId="27146B5A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    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verbose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B5CEA8"/>
          <w:sz w:val="21"/>
          <w:szCs w:val="21"/>
          <w:lang w:val="en-AS" w:eastAsia="en-AS"/>
        </w:rPr>
        <w:t>1</w:t>
      </w:r>
    </w:p>
    <w:p w14:paraId="556725F3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7127B557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1B64B12F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plt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plot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history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.history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[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'accuracy'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], 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label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'Train Accuracy'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00EE252E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plt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plot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history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.history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[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</w:t>
      </w:r>
      <w:proofErr w:type="spellStart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val_accuracy</w:t>
      </w:r>
      <w:proofErr w:type="spellEnd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], 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label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'Val Accuracy'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4B1505AA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plt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title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"Model Accuracy"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00872E31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plt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xlabel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"Epochs"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5D03CE2A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plt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ylabel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"Accuracy"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7608FC38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plt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legend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()</w:t>
      </w:r>
    </w:p>
    <w:p w14:paraId="51C0E947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plt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show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()</w:t>
      </w:r>
    </w:p>
    <w:p w14:paraId="70C22939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63B46724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plt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plot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history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.history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[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'loss'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], 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label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'Train Loss'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1AE5BE9A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plt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plot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history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.history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[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</w:t>
      </w:r>
      <w:proofErr w:type="spellStart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val_loss</w:t>
      </w:r>
      <w:proofErr w:type="spellEnd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], 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label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'Val Loss'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7ACDCA59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plt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title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"Model Loss"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43D89F35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plt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xlabel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"Epochs"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68609D3A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plt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ylabel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"Loss"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5D7CA644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plt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legend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()</w:t>
      </w:r>
    </w:p>
    <w:p w14:paraId="120363A2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plt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show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()</w:t>
      </w:r>
    </w:p>
    <w:p w14:paraId="27120B08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7A3DE8D3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y_hat_probs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= 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model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.predict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X_test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3419EC53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618C07CA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y_pred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= 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np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.argmax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y_hat_probs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axis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B5CEA8"/>
          <w:sz w:val="21"/>
          <w:szCs w:val="21"/>
          <w:lang w:val="en-AS" w:eastAsia="en-AS"/>
        </w:rPr>
        <w:t>1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5413AFD7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y_true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= 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np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.argmax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y_test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axis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B5CEA8"/>
          <w:sz w:val="21"/>
          <w:szCs w:val="21"/>
          <w:lang w:val="en-AS" w:eastAsia="en-AS"/>
        </w:rPr>
        <w:t>1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124DB4AF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4A194E6D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report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= 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classification_</w:t>
      </w:r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report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spellStart"/>
      <w:proofErr w:type="gramEnd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y_true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y_pred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digits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B5CEA8"/>
          <w:sz w:val="21"/>
          <w:szCs w:val="21"/>
          <w:lang w:val="en-AS" w:eastAsia="en-AS"/>
        </w:rPr>
        <w:t>4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47E295EC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print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gramEnd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"Classification Report:\n"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report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5A9E4EE8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064601C3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lastRenderedPageBreak/>
        <w:t>from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sklearn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metrics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import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classification_report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confusion_matrix</w:t>
      </w:r>
      <w:proofErr w:type="spellEnd"/>
    </w:p>
    <w:p w14:paraId="46BE4365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import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seaborn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as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sns</w:t>
      </w:r>
      <w:proofErr w:type="spellEnd"/>
    </w:p>
    <w:p w14:paraId="0C2C6451" w14:textId="77777777" w:rsidR="00025CBD" w:rsidRPr="00025CBD" w:rsidRDefault="00025CBD" w:rsidP="00025C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1E113D1D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conf_matrix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 = 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confusion_</w:t>
      </w:r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matrix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spellStart"/>
      <w:proofErr w:type="gramEnd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y_true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y_pred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1662322B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502B4AAD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plt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figure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spellStart"/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figsize</w:t>
      </w:r>
      <w:proofErr w:type="spellEnd"/>
      <w:proofErr w:type="gramStart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=(</w:t>
      </w:r>
      <w:proofErr w:type="gramEnd"/>
      <w:r w:rsidRPr="00025CBD">
        <w:rPr>
          <w:rFonts w:ascii="Consolas" w:eastAsia="Times New Roman" w:hAnsi="Consolas" w:cs="Times New Roman"/>
          <w:color w:val="B5CEA8"/>
          <w:sz w:val="21"/>
          <w:szCs w:val="21"/>
          <w:lang w:val="en-AS" w:eastAsia="en-AS"/>
        </w:rPr>
        <w:t>8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r w:rsidRPr="00025CBD">
        <w:rPr>
          <w:rFonts w:ascii="Consolas" w:eastAsia="Times New Roman" w:hAnsi="Consolas" w:cs="Times New Roman"/>
          <w:color w:val="B5CEA8"/>
          <w:sz w:val="21"/>
          <w:szCs w:val="21"/>
          <w:lang w:val="en-AS" w:eastAsia="en-AS"/>
        </w:rPr>
        <w:t>6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))</w:t>
      </w:r>
    </w:p>
    <w:p w14:paraId="27DCAB63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sns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heatmap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proofErr w:type="spell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conf_matrix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proofErr w:type="spellStart"/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annot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569CD6"/>
          <w:sz w:val="21"/>
          <w:szCs w:val="21"/>
          <w:lang w:val="en-AS" w:eastAsia="en-AS"/>
        </w:rPr>
        <w:t>True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proofErr w:type="spellStart"/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fmt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'd'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 xml:space="preserve">, </w:t>
      </w:r>
      <w:proofErr w:type="spellStart"/>
      <w:r w:rsidRPr="00025CBD">
        <w:rPr>
          <w:rFonts w:ascii="Consolas" w:eastAsia="Times New Roman" w:hAnsi="Consolas" w:cs="Times New Roman"/>
          <w:color w:val="7F7F7F"/>
          <w:sz w:val="21"/>
          <w:szCs w:val="21"/>
          <w:lang w:val="en-AS" w:eastAsia="en-AS"/>
        </w:rPr>
        <w:t>cmap</w:t>
      </w:r>
      <w:proofErr w:type="spell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=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'Blues'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57A7B4F4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plt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title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"Confusion Matrix"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57D5D320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plt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xlabel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"Predicted Labels"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41114E56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plt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ylabel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</w:t>
      </w: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"True Labels"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)</w:t>
      </w:r>
    </w:p>
    <w:p w14:paraId="4FF71FAB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proofErr w:type="spellStart"/>
      <w:proofErr w:type="gramStart"/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plt</w:t>
      </w:r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.</w:t>
      </w:r>
      <w:r w:rsidRPr="00025CBD">
        <w:rPr>
          <w:rFonts w:ascii="Consolas" w:eastAsia="Times New Roman" w:hAnsi="Consolas" w:cs="Times New Roman"/>
          <w:color w:val="C8C8C8"/>
          <w:sz w:val="21"/>
          <w:szCs w:val="21"/>
          <w:lang w:val="en-AS" w:eastAsia="en-AS"/>
        </w:rPr>
        <w:t>show</w:t>
      </w:r>
      <w:proofErr w:type="spellEnd"/>
      <w:proofErr w:type="gramEnd"/>
      <w:r w:rsidRPr="00025CBD"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  <w:t>()</w:t>
      </w:r>
    </w:p>
    <w:p w14:paraId="5686C893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0BC986FF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"""## Summary</w:t>
      </w:r>
    </w:p>
    <w:p w14:paraId="4D4CA513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1065ABD6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 xml:space="preserve">The project builds a 6-class text classifier using Word2Vec embeddings with a CNN + Bi-LSTM model in </w:t>
      </w:r>
      <w:proofErr w:type="spellStart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Keras</w:t>
      </w:r>
      <w:proofErr w:type="spellEnd"/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.</w:t>
      </w:r>
    </w:p>
    <w:p w14:paraId="277DF3BB" w14:textId="77777777" w:rsidR="00025CBD" w:rsidRPr="00025CBD" w:rsidRDefault="00025CBD" w:rsidP="00025C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25FC0F3F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It achieved an overall accuracy of 93.75%, with a macro F1-score of 91.18% and weighted F1-score of 93.92%.</w:t>
      </w:r>
    </w:p>
    <w:p w14:paraId="51E1B436" w14:textId="77777777" w:rsidR="00025CBD" w:rsidRPr="00025CBD" w:rsidRDefault="00025CBD" w:rsidP="00025C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</w:p>
    <w:p w14:paraId="5ACB4AAA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The model handles class imbalance well and generalizes effectively across all classes.</w:t>
      </w:r>
    </w:p>
    <w:p w14:paraId="43FC4DCC" w14:textId="77777777" w:rsidR="00025CBD" w:rsidRPr="00025CBD" w:rsidRDefault="00025CBD" w:rsidP="00025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S" w:eastAsia="en-AS"/>
        </w:rPr>
      </w:pPr>
      <w:r w:rsidRPr="00025CBD">
        <w:rPr>
          <w:rFonts w:ascii="Consolas" w:eastAsia="Times New Roman" w:hAnsi="Consolas" w:cs="Times New Roman"/>
          <w:color w:val="CE9178"/>
          <w:sz w:val="21"/>
          <w:szCs w:val="21"/>
          <w:lang w:val="en-AS" w:eastAsia="en-AS"/>
        </w:rPr>
        <w:t>"""</w:t>
      </w:r>
    </w:p>
    <w:p w14:paraId="177F2177" w14:textId="3B585A5A" w:rsidR="007F5675" w:rsidRDefault="007F5675"/>
    <w:sectPr w:rsidR="007F5675" w:rsidSect="00320BBD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2126559">
    <w:abstractNumId w:val="8"/>
  </w:num>
  <w:num w:numId="2" w16cid:durableId="403533410">
    <w:abstractNumId w:val="6"/>
  </w:num>
  <w:num w:numId="3" w16cid:durableId="1969578806">
    <w:abstractNumId w:val="5"/>
  </w:num>
  <w:num w:numId="4" w16cid:durableId="1154294028">
    <w:abstractNumId w:val="4"/>
  </w:num>
  <w:num w:numId="5" w16cid:durableId="1893157265">
    <w:abstractNumId w:val="7"/>
  </w:num>
  <w:num w:numId="6" w16cid:durableId="15469219">
    <w:abstractNumId w:val="3"/>
  </w:num>
  <w:num w:numId="7" w16cid:durableId="1762726021">
    <w:abstractNumId w:val="2"/>
  </w:num>
  <w:num w:numId="8" w16cid:durableId="105269761">
    <w:abstractNumId w:val="1"/>
  </w:num>
  <w:num w:numId="9" w16cid:durableId="1346442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CBD"/>
    <w:rsid w:val="00034616"/>
    <w:rsid w:val="0006063C"/>
    <w:rsid w:val="0015074B"/>
    <w:rsid w:val="0029639D"/>
    <w:rsid w:val="00320BBD"/>
    <w:rsid w:val="00326F90"/>
    <w:rsid w:val="004532F2"/>
    <w:rsid w:val="005022C8"/>
    <w:rsid w:val="007F5675"/>
    <w:rsid w:val="00836B5F"/>
    <w:rsid w:val="008512B5"/>
    <w:rsid w:val="00AA1D8D"/>
    <w:rsid w:val="00B30D7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3E84C"/>
  <w14:defaultImageDpi w14:val="300"/>
  <w15:docId w15:val="{B7D0F05E-9064-443F-B41E-E399D78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SP23-BAI-027 (MUBBARA MAJID)</cp:lastModifiedBy>
  <cp:revision>5</cp:revision>
  <dcterms:created xsi:type="dcterms:W3CDTF">2013-12-23T23:15:00Z</dcterms:created>
  <dcterms:modified xsi:type="dcterms:W3CDTF">2025-06-23T04:14:00Z</dcterms:modified>
  <cp:category/>
</cp:coreProperties>
</file>